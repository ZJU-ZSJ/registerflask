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金雨若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性别</w:t>
            </w:r>
          </w:p>
        </w:tc>
        <w:tc>
          <w:tcPr>
            <w:tcW w:type="dxa" w:w="1080"/>
          </w:tcPr>
          <w:p>
            <w:r>
              <w:t>学号</w:t>
            </w:r>
          </w:p>
        </w:tc>
        <w:tc>
          <w:tcPr>
            <w:tcW w:type="dxa" w:w="1080"/>
          </w:tcPr>
          <w:p>
            <w:r>
              <w:t>手机号</w:t>
            </w:r>
          </w:p>
        </w:tc>
        <w:tc>
          <w:tcPr>
            <w:tcW w:type="dxa" w:w="1080"/>
          </w:tcPr>
          <w:p>
            <w:r>
              <w:t>年级</w:t>
            </w:r>
          </w:p>
        </w:tc>
        <w:tc>
          <w:tcPr>
            <w:tcW w:type="dxa" w:w="1080"/>
          </w:tcPr>
          <w:p>
            <w:r>
              <w:t>专业</w:t>
            </w:r>
          </w:p>
        </w:tc>
        <w:tc>
          <w:tcPr>
            <w:tcW w:type="dxa" w:w="1080"/>
          </w:tcPr>
          <w:p>
            <w:r>
              <w:t>邮箱</w:t>
            </w:r>
          </w:p>
        </w:tc>
        <w:tc>
          <w:tcPr>
            <w:tcW w:type="dxa" w:w="1080"/>
          </w:tcPr>
          <w:p>
            <w:r>
              <w:t>第一志愿</w:t>
            </w:r>
          </w:p>
        </w:tc>
        <w:tc>
          <w:tcPr>
            <w:tcW w:type="dxa" w:w="1080"/>
          </w:tcPr>
          <w:p>
            <w:r>
              <w:t>第二志愿</w:t>
            </w:r>
          </w:p>
        </w:tc>
      </w:tr>
      <w:tr>
        <w:tc>
          <w:tcPr>
            <w:tcW w:type="dxa" w:w="1080"/>
          </w:tcPr>
          <w:p>
            <w:r>
              <w:t>女</w:t>
            </w:r>
          </w:p>
        </w:tc>
        <w:tc>
          <w:tcPr>
            <w:tcW w:type="dxa" w:w="1080"/>
          </w:tcPr>
          <w:p>
            <w:r>
              <w:t>3170101510</w:t>
            </w:r>
          </w:p>
        </w:tc>
        <w:tc>
          <w:tcPr>
            <w:tcW w:type="dxa" w:w="1080"/>
          </w:tcPr>
          <w:p>
            <w:r>
              <w:t>18888925501</w:t>
            </w:r>
          </w:p>
        </w:tc>
        <w:tc>
          <w:tcPr>
            <w:tcW w:type="dxa" w:w="1080"/>
          </w:tcPr>
          <w:p>
            <w:r>
              <w:t>大一</w:t>
            </w:r>
          </w:p>
        </w:tc>
        <w:tc>
          <w:tcPr>
            <w:tcW w:type="dxa" w:w="1080"/>
          </w:tcPr>
          <w:p>
            <w:r>
              <w:t>计算机科学与技术</w:t>
            </w:r>
          </w:p>
        </w:tc>
        <w:tc>
          <w:tcPr>
            <w:tcW w:type="dxa" w:w="1080"/>
          </w:tcPr>
          <w:p>
            <w:r>
              <w:t>1404505088@qq.com</w:t>
            </w:r>
          </w:p>
        </w:tc>
        <w:tc>
          <w:tcPr>
            <w:tcW w:type="dxa" w:w="1080"/>
          </w:tcPr>
          <w:p>
            <w:r>
              <w:t>文宣部</w:t>
            </w:r>
          </w:p>
        </w:tc>
        <w:tc>
          <w:tcPr>
            <w:tcW w:type="dxa" w:w="1080"/>
          </w:tcPr>
          <w:p>
            <w:r>
              <w:t>人资部</w:t>
            </w:r>
          </w:p>
        </w:tc>
      </w:tr>
    </w:tbl>
    <w:p>
      <w:pPr>
        <w:pStyle w:val="Heading1"/>
      </w:pPr>
      <w:r>
        <w:t xml:space="preserve"> 请简述你选择该部门作为第一志愿的原因。</w:t>
      </w:r>
    </w:p>
    <w:p>
      <w:pPr>
        <w:pStyle w:val="IntenseQuote"/>
      </w:pPr>
      <w:r>
        <w:t>想学习各种软件的运用。听说文宣的小哥哥小姐姐都特别厉害，特别是余神学长，特别帅特别厉害，修电脑、码代码、做宣传样样精通，想要成为这样的不仅会修还会做的人。同时，因为我本身点子比较多，在高中也有组织活动，所以想选一个相对能继承与发展的部门。</w:t>
      </w:r>
    </w:p>
    <w:p>
      <w:pPr>
        <w:pStyle w:val="Heading1"/>
      </w:pPr>
      <w:r>
        <w:t xml:space="preserve"> 请简述你选择该部门作为第二志愿的原因。</w:t>
      </w:r>
    </w:p>
    <w:p>
      <w:pPr>
        <w:pStyle w:val="IntenseQuote"/>
      </w:pPr>
      <w:r>
        <w:t>想要锻炼一种能事事兼顾，留有后路，考虑完备的能力。E志的人资可以策划各种活动，成为幕后的掌控者，“万事俱备，只欠东风”。想要成为这样的人，锻炼自己的筹备、考虑能力，并将高中组织活动的经验得以延续，认识更多有趣的人。</w:t>
      </w:r>
    </w:p>
    <w:p>
      <w:pPr>
        <w:pStyle w:val="Heading1"/>
      </w:pPr>
      <w:r>
        <w:t>个人简介</w:t>
      </w:r>
    </w:p>
    <w:p>
      <w:pPr>
        <w:pStyle w:val="IntenseQuote"/>
      </w:pPr>
      <w:r>
        <w:t>我叫金雨若，毕业于杭州第二中学。爱好广泛（是真的很广泛），性格相对比较活泼、开朗、积极向上。高一时是校学生会生活部的干事、参与组织我校生活技能节的筹备。高二时是我校眸某话剧社的社长，策划兼导演了深受师生喜爱的《长生》话剧，同时将和浙大梵音、杭高联演的《人间童话》搬上杭图的舞台。同年，导演的《雨中曲》获杭州市英语戏剧大赛一等奖，《咸亨酒店》获课本剧大赛第一名。同时，带领我校FLL机器人团队获FLL华东赛区一等奖。在高三那年，我和我所在的队伍参加了哈佛峰会举办的“中国大智汇”的赛事，获得全国金奖和全球人民选择奖。比较喜欢摄影、旅游、画画、音乐，喜欢用单反拍下一些有意思的画面或者美丽的风景。会画画，也会基础的PS、VB、flash。现在在高中大牛的领导下学习AE和PR，也在逐渐学习架子鼓。是DOTA2和德国的死忠粉。</w:t>
      </w:r>
    </w:p>
    <w:p>
      <w:pPr>
        <w:pStyle w:val="Heading1"/>
      </w:pPr>
      <w:r>
        <w:t>请简述你想加入E志者协会的理由。</w:t>
      </w:r>
    </w:p>
    <w:p>
      <w:pPr>
        <w:pStyle w:val="IntenseQuote"/>
      </w:pPr>
      <w:r>
        <w:t>余神在学长组的时候，帮我激活win10教我连有线'给了我很大的震撼。想要学习新东西，学会修电脑和一切很厉害的软件，认识更多更棒更有趣的人</w:t>
      </w:r>
    </w:p>
    <w:p>
      <w:pPr>
        <w:pStyle w:val="Heading1"/>
      </w:pPr>
      <w:r>
        <w:t>请简述你能给E志者带来什么。</w:t>
      </w:r>
    </w:p>
    <w:p>
      <w:pPr>
        <w:pStyle w:val="IntenseQuote"/>
      </w:pPr>
      <w:r>
        <w:t>活力？感觉自己是一个很有活力很激情的人，感觉自己也有会很多的想法想要去做，可以把这些分享给大家。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