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郭元昭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6100348.7631601030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性别</w:t>
            </w:r>
          </w:p>
        </w:tc>
        <w:tc>
          <w:tcPr>
            <w:tcW w:type="dxa" w:w="1080"/>
          </w:tcPr>
          <w:p>
            <w:r>
              <w:t>学号</w:t>
            </w:r>
          </w:p>
        </w:tc>
        <w:tc>
          <w:tcPr>
            <w:tcW w:type="dxa" w:w="1080"/>
          </w:tcPr>
          <w:p>
            <w:r>
              <w:t>手机号</w:t>
            </w:r>
          </w:p>
        </w:tc>
        <w:tc>
          <w:tcPr>
            <w:tcW w:type="dxa" w:w="1080"/>
          </w:tcPr>
          <w:p>
            <w:r>
              <w:t>年级</w:t>
            </w:r>
          </w:p>
        </w:tc>
        <w:tc>
          <w:tcPr>
            <w:tcW w:type="dxa" w:w="1080"/>
          </w:tcPr>
          <w:p>
            <w:r>
              <w:t>专业</w:t>
            </w:r>
          </w:p>
        </w:tc>
        <w:tc>
          <w:tcPr>
            <w:tcW w:type="dxa" w:w="1080"/>
          </w:tcPr>
          <w:p>
            <w:r>
              <w:t>邮箱</w:t>
            </w:r>
          </w:p>
        </w:tc>
        <w:tc>
          <w:tcPr>
            <w:tcW w:type="dxa" w:w="1080"/>
          </w:tcPr>
          <w:p>
            <w:r>
              <w:t>第一志愿</w:t>
            </w:r>
          </w:p>
        </w:tc>
        <w:tc>
          <w:tcPr>
            <w:tcW w:type="dxa" w:w="1080"/>
          </w:tcPr>
          <w:p>
            <w:r>
              <w:t>第二志愿</w:t>
            </w:r>
          </w:p>
        </w:tc>
      </w:tr>
      <w:tr>
        <w:tc>
          <w:tcPr>
            <w:tcW w:type="dxa" w:w="1080"/>
          </w:tcPr>
          <w:p>
            <w:r>
              <w:t>女</w:t>
            </w:r>
          </w:p>
        </w:tc>
        <w:tc>
          <w:tcPr>
            <w:tcW w:type="dxa" w:w="1080"/>
          </w:tcPr>
          <w:p>
            <w:r>
              <w:t>3160103001</w:t>
            </w:r>
          </w:p>
        </w:tc>
        <w:tc>
          <w:tcPr>
            <w:tcW w:type="dxa" w:w="1080"/>
          </w:tcPr>
          <w:p>
            <w:r>
              <w:t>18868103177</w:t>
            </w:r>
          </w:p>
        </w:tc>
        <w:tc>
          <w:tcPr>
            <w:tcW w:type="dxa" w:w="1080"/>
          </w:tcPr>
          <w:p>
            <w:r>
              <w:t>大二</w:t>
            </w:r>
          </w:p>
        </w:tc>
        <w:tc>
          <w:tcPr>
            <w:tcW w:type="dxa" w:w="1080"/>
          </w:tcPr>
          <w:p>
            <w:r>
              <w:t>电子信息工程</w:t>
            </w:r>
          </w:p>
        </w:tc>
        <w:tc>
          <w:tcPr>
            <w:tcW w:type="dxa" w:w="1080"/>
          </w:tcPr>
          <w:p>
            <w:r>
              <w:t>3160103001@zju.edu.cn</w:t>
            </w:r>
          </w:p>
        </w:tc>
        <w:tc>
          <w:tcPr>
            <w:tcW w:type="dxa" w:w="1080"/>
          </w:tcPr>
          <w:p>
            <w:r>
              <w:t>文宣部</w:t>
            </w:r>
          </w:p>
        </w:tc>
        <w:tc>
          <w:tcPr>
            <w:tcW w:type="dxa" w:w="1080"/>
          </w:tcPr>
          <w:p>
            <w:r>
              <w:t>电器部</w:t>
            </w:r>
          </w:p>
        </w:tc>
      </w:tr>
    </w:tbl>
    <w:p>
      <w:pPr>
        <w:pStyle w:val="Heading1"/>
      </w:pPr>
      <w:r>
        <w:t xml:space="preserve"> 请简述你选择该部门作为第一志愿的原因。</w:t>
      </w:r>
    </w:p>
    <w:p>
      <w:pPr>
        <w:pStyle w:val="IntenseQuote"/>
      </w:pPr>
      <w:r>
        <w:t>因为爱啊</w:t>
      </w:r>
    </w:p>
    <w:p>
      <w:pPr>
        <w:pStyle w:val="Heading1"/>
      </w:pPr>
      <w:r>
        <w:t xml:space="preserve"> 请简述你选择该部门作为第二志愿的原因。</w:t>
      </w:r>
    </w:p>
    <w:p>
      <w:pPr>
        <w:pStyle w:val="IntenseQuote"/>
      </w:pPr>
      <w:r>
        <w:t>电器部的副会超可爱</w:t>
      </w:r>
    </w:p>
    <w:p>
      <w:pPr>
        <w:pStyle w:val="Heading1"/>
      </w:pPr>
      <w:r>
        <w:t>个人简介</w:t>
      </w:r>
    </w:p>
    <w:p>
      <w:pPr>
        <w:pStyle w:val="IntenseQuote"/>
      </w:pPr>
      <w:r>
        <w:t>傻不愣登</w:t>
      </w:r>
    </w:p>
    <w:p>
      <w:pPr>
        <w:pStyle w:val="Heading1"/>
      </w:pPr>
      <w:r>
        <w:t>请简述你想加入E志者协会的理由。</w:t>
      </w:r>
    </w:p>
    <w:p>
      <w:pPr>
        <w:pStyle w:val="IntenseQuote"/>
      </w:pPr>
      <w:r>
        <w:t>我我超喜欢你们的</w:t>
      </w:r>
    </w:p>
    <w:p>
      <w:pPr>
        <w:pStyle w:val="Heading1"/>
      </w:pPr>
      <w:r>
        <w:t>请简述你能给E志者带来什么。</w:t>
      </w:r>
    </w:p>
    <w:p>
      <w:pPr>
        <w:pStyle w:val="IntenseQuote"/>
      </w:pPr>
      <w:r>
        <w:t>如果硬要说的话，卖萌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